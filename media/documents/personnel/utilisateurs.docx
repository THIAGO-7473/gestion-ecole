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Liste des Utilisateurs</w:t>
      </w:r>
    </w:p>
    <w:p>
      <w:r>
        <w:t>Généré le 11/04/2025 14:06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Photo</w:t>
            </w:r>
          </w:p>
        </w:tc>
        <w:tc>
          <w:tcPr>
            <w:tcW w:type="dxa" w:w="1234"/>
          </w:tcPr>
          <w:p>
            <w:r>
              <w:t>Nom</w:t>
            </w:r>
          </w:p>
        </w:tc>
        <w:tc>
          <w:tcPr>
            <w:tcW w:type="dxa" w:w="1234"/>
          </w:tcPr>
          <w:p>
            <w:r>
              <w:t>Postnom</w:t>
            </w:r>
          </w:p>
        </w:tc>
        <w:tc>
          <w:tcPr>
            <w:tcW w:type="dxa" w:w="1234"/>
          </w:tcPr>
          <w:p>
            <w:r>
              <w:t>Prénom</w:t>
            </w:r>
          </w:p>
        </w:tc>
        <w:tc>
          <w:tcPr>
            <w:tcW w:type="dxa" w:w="1234"/>
          </w:tcPr>
          <w:p>
            <w:r>
              <w:t>Email</w:t>
            </w:r>
          </w:p>
        </w:tc>
        <w:tc>
          <w:tcPr>
            <w:tcW w:type="dxa" w:w="1234"/>
          </w:tcPr>
          <w:p>
            <w:r>
              <w:t>Rôle</w:t>
            </w:r>
          </w:p>
        </w:tc>
        <w:tc>
          <w:tcPr>
            <w:tcW w:type="dxa" w:w="1234"/>
          </w:tcPr>
          <w:p>
            <w:r>
              <w:t>Statut</w:t>
            </w:r>
          </w:p>
        </w:tc>
      </w:tr>
      <w:tr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jacobseneque7@gmail.com</w:t>
            </w:r>
          </w:p>
        </w:tc>
        <w:tc>
          <w:tcPr>
            <w:tcW w:type="dxa" w:w="1234"/>
          </w:tcPr>
          <w:p>
            <w:r>
              <w:t>Administrateur</w:t>
            </w:r>
          </w:p>
        </w:tc>
        <w:tc>
          <w:tcPr>
            <w:tcW w:type="dxa" w:w="1234"/>
          </w:tcPr>
          <w:p>
            <w:r>
              <w:t>Actif</w:t>
            </w:r>
          </w:p>
        </w:tc>
      </w:tr>
      <w:tr>
        <w:tc>
          <w:tcPr>
            <w:tcW w:type="dxa" w:w="1234"/>
          </w:tcPr>
          <w:p>
            <w:r>
              <w:t>Photo disponible</w:t>
            </w:r>
          </w:p>
        </w:tc>
        <w:tc>
          <w:tcPr>
            <w:tcW w:type="dxa" w:w="1234"/>
          </w:tcPr>
          <w:p>
            <w:r>
              <w:t>BALIGONZA</w:t>
            </w:r>
          </w:p>
        </w:tc>
        <w:tc>
          <w:tcPr>
            <w:tcW w:type="dxa" w:w="1234"/>
          </w:tcPr>
          <w:p>
            <w:r>
              <w:t>TAMBAKI</w:t>
            </w:r>
          </w:p>
        </w:tc>
        <w:tc>
          <w:tcPr>
            <w:tcW w:type="dxa" w:w="1234"/>
          </w:tcPr>
          <w:p>
            <w:r>
              <w:t>Prince</w:t>
            </w:r>
          </w:p>
        </w:tc>
        <w:tc>
          <w:tcPr>
            <w:tcW w:type="dxa" w:w="1234"/>
          </w:tcPr>
          <w:p>
            <w:r>
              <w:t>jacobseneque7@gmail.com</w:t>
            </w:r>
          </w:p>
        </w:tc>
        <w:tc>
          <w:tcPr>
            <w:tcW w:type="dxa" w:w="1234"/>
          </w:tcPr>
          <w:p>
            <w:r>
              <w:t>Administrateur</w:t>
            </w:r>
          </w:p>
        </w:tc>
        <w:tc>
          <w:tcPr>
            <w:tcW w:type="dxa" w:w="1234"/>
          </w:tcPr>
          <w:p>
            <w:r>
              <w:t>Actif</w:t>
            </w:r>
          </w:p>
        </w:tc>
      </w:tr>
      <w:tr>
        <w:tc>
          <w:tcPr>
            <w:tcW w:type="dxa" w:w="1234"/>
          </w:tcPr>
          <w:p>
            <w:r>
              <w:t>Photo disponible</w:t>
            </w:r>
          </w:p>
        </w:tc>
        <w:tc>
          <w:tcPr>
            <w:tcW w:type="dxa" w:w="1234"/>
          </w:tcPr>
          <w:p>
            <w:r>
              <w:t>TITI</w:t>
            </w:r>
          </w:p>
        </w:tc>
        <w:tc>
          <w:tcPr>
            <w:tcW w:type="dxa" w:w="1234"/>
          </w:tcPr>
          <w:p>
            <w:r>
              <w:t>ABEDI</w:t>
            </w:r>
          </w:p>
        </w:tc>
        <w:tc>
          <w:tcPr>
            <w:tcW w:type="dxa" w:w="1234"/>
          </w:tcPr>
          <w:p>
            <w:r>
              <w:t>Liker</w:t>
            </w:r>
          </w:p>
        </w:tc>
        <w:tc>
          <w:tcPr>
            <w:tcW w:type="dxa" w:w="1234"/>
          </w:tcPr>
          <w:p>
            <w:r>
              <w:t>kalengaprince@gmail.com</w:t>
            </w:r>
          </w:p>
        </w:tc>
        <w:tc>
          <w:tcPr>
            <w:tcW w:type="dxa" w:w="1234"/>
          </w:tcPr>
          <w:p>
            <w:r>
              <w:t>Parent/Tuteur</w:t>
            </w:r>
          </w:p>
        </w:tc>
        <w:tc>
          <w:tcPr>
            <w:tcW w:type="dxa" w:w="1234"/>
          </w:tcPr>
          <w:p>
            <w:r>
              <w:t>Actif</w:t>
            </w:r>
          </w:p>
        </w:tc>
      </w:tr>
      <w:tr>
        <w:tc>
          <w:tcPr>
            <w:tcW w:type="dxa" w:w="1234"/>
          </w:tcPr>
          <w:p>
            <w:r>
              <w:t>Photo disponible</w:t>
            </w:r>
          </w:p>
        </w:tc>
        <w:tc>
          <w:tcPr>
            <w:tcW w:type="dxa" w:w="1234"/>
          </w:tcPr>
          <w:p>
            <w:r>
              <w:t>BALIGONZA</w:t>
            </w:r>
          </w:p>
        </w:tc>
        <w:tc>
          <w:tcPr>
            <w:tcW w:type="dxa" w:w="1234"/>
          </w:tcPr>
          <w:p>
            <w:r>
              <w:t>TABU</w:t>
            </w:r>
          </w:p>
        </w:tc>
        <w:tc>
          <w:tcPr>
            <w:tcW w:type="dxa" w:w="1234"/>
          </w:tcPr>
          <w:p>
            <w:r>
              <w:t>Jacob</w:t>
            </w:r>
          </w:p>
        </w:tc>
        <w:tc>
          <w:tcPr>
            <w:tcW w:type="dxa" w:w="1234"/>
          </w:tcPr>
          <w:p>
            <w:r>
              <w:t>jacuuij7@gmail.com</w:t>
            </w:r>
          </w:p>
        </w:tc>
        <w:tc>
          <w:tcPr>
            <w:tcW w:type="dxa" w:w="1234"/>
          </w:tcPr>
          <w:p>
            <w:r>
              <w:t>Élève</w:t>
            </w:r>
          </w:p>
        </w:tc>
        <w:tc>
          <w:tcPr>
            <w:tcW w:type="dxa" w:w="1234"/>
          </w:tcPr>
          <w:p>
            <w:r>
              <w:t>Actif</w:t>
            </w:r>
          </w:p>
        </w:tc>
      </w:tr>
      <w:tr>
        <w:tc>
          <w:tcPr>
            <w:tcW w:type="dxa" w:w="1234"/>
          </w:tcPr>
          <w:p>
            <w:r>
              <w:t>Photo disponible</w:t>
            </w:r>
          </w:p>
        </w:tc>
        <w:tc>
          <w:tcPr>
            <w:tcW w:type="dxa" w:w="1234"/>
          </w:tcPr>
          <w:p>
            <w:r>
              <w:t>BLAISE</w:t>
            </w:r>
          </w:p>
        </w:tc>
        <w:tc>
          <w:tcPr>
            <w:tcW w:type="dxa" w:w="1234"/>
          </w:tcPr>
          <w:p>
            <w:r>
              <w:t>TABU</w:t>
            </w:r>
          </w:p>
        </w:tc>
        <w:tc>
          <w:tcPr>
            <w:tcW w:type="dxa" w:w="1234"/>
          </w:tcPr>
          <w:p>
            <w:r>
              <w:t>Kalonda</w:t>
            </w:r>
          </w:p>
        </w:tc>
        <w:tc>
          <w:tcPr>
            <w:tcW w:type="dxa" w:w="1234"/>
          </w:tcPr>
          <w:p>
            <w:r>
              <w:t>jacuuij7@gmail.com</w:t>
            </w:r>
          </w:p>
        </w:tc>
        <w:tc>
          <w:tcPr>
            <w:tcW w:type="dxa" w:w="1234"/>
          </w:tcPr>
          <w:p>
            <w:r>
              <w:t>Élève</w:t>
            </w:r>
          </w:p>
        </w:tc>
        <w:tc>
          <w:tcPr>
            <w:tcW w:type="dxa" w:w="1234"/>
          </w:tcPr>
          <w:p>
            <w:r>
              <w:t>Actif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